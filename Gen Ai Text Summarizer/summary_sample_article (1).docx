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technologies are being integrated into various sectors, including healthcare, finance, transportation, and education . in healthcare, AI algorithms can analyze medical data, assist in diagnosing diseases, and even predict patient outcomes . AI-powered tools can analyze X-rays and MRIs faster and more accurately than human radiologists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